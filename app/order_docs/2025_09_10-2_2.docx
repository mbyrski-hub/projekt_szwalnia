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2025-09-10 10:11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2025/09/10-2</w:t>
      </w:r>
    </w:p>
    <w:p/>
    <w:p>
      <w:r>
        <w:rPr>
          <w:b/>
        </w:rPr>
        <w:t xml:space="preserve">Klient: </w:t>
      </w:r>
      <w:r>
        <w:rPr>
          <w:sz w:val="24"/>
        </w:rPr>
        <w:t>KLINGSPOR</w:t>
      </w:r>
    </w:p>
    <w:p>
      <w:r>
        <w:rPr>
          <w:b/>
        </w:rPr>
        <w:t xml:space="preserve">Opis: </w:t>
      </w:r>
      <w:r>
        <w:rPr>
          <w:sz w:val="24"/>
        </w:rPr>
        <w:t>123</w:t>
      </w:r>
    </w:p>
    <w:p>
      <w:r>
        <w:rPr>
          <w:b/>
        </w:rPr>
        <w:t xml:space="preserve">Tkanina: </w:t>
      </w:r>
      <w:r>
        <w:rPr>
          <w:sz w:val="24"/>
        </w:rPr>
        <w:t>100 % BAWEŁNA SZARA</w:t>
      </w:r>
    </w:p>
    <w:p>
      <w:r>
        <w:rPr>
          <w:b/>
        </w:rPr>
        <w:t xml:space="preserve">Logowanie: </w:t>
      </w:r>
      <w:r>
        <w:rPr>
          <w:sz w:val="24"/>
        </w:rPr>
        <w:t>123</w:t>
      </w:r>
    </w:p>
    <w:p>
      <w:r>
        <w:rPr>
          <w:b/>
        </w:rPr>
        <w:t xml:space="preserve">Termin: </w:t>
      </w:r>
      <w:r>
        <w:rPr>
          <w:sz w:val="24"/>
        </w:rPr>
        <w:t>2025-09-27</w:t>
      </w:r>
    </w:p>
    <w:p>
      <w:r>
        <w:rPr>
          <w:b/>
        </w:rPr>
        <w:t xml:space="preserve">Zlecający: </w:t>
      </w:r>
      <w:r>
        <w:rPr>
          <w:sz w:val="24"/>
        </w:rPr>
        <w:t>SZEF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BLUZA_EMIT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