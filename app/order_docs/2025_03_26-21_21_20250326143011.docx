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056B3"/>
          <w:sz w:val="48"/>
        </w:rPr>
        <w:t>Zlecenie Produkcyjne</w:t>
      </w:r>
    </w:p>
    <w:p>
      <w:pPr>
        <w:jc w:val="center"/>
      </w:pPr>
      <w:r>
        <w:rPr>
          <w:sz w:val="32"/>
        </w:rPr>
        <w:t>Nr zlecenia: 2025/03/26-21</w:t>
      </w:r>
    </w:p>
    <w:p/>
    <w:p>
      <w:r>
        <w:rPr>
          <w:sz w:val="32"/>
        </w:rPr>
        <w:t>Klient: KLINGSPOR</w:t>
        <w:br/>
      </w:r>
      <w:r>
        <w:t>Opis: SPODNIE</w:t>
        <w:br/>
      </w:r>
      <w:r>
        <w:rPr>
          <w:sz w:val="32"/>
        </w:rPr>
        <w:t>Tkanina: brak</w:t>
        <w:br/>
      </w:r>
      <w:r>
        <w:rPr>
          <w:sz w:val="32"/>
        </w:rPr>
        <w:t>Logowanie: brak</w:t>
        <w:br/>
      </w:r>
      <w:r>
        <w:rPr>
          <w:sz w:val="32"/>
        </w:rPr>
        <w:t>Termin: 2025-03-31</w:t>
        <w:br/>
      </w:r>
      <w:r>
        <w:rPr>
          <w:sz w:val="32"/>
        </w:rPr>
        <w:t>Status: NOWE</w:t>
        <w:br/>
      </w:r>
      <w:r>
        <w:rPr>
          <w:sz w:val="32"/>
        </w:rPr>
        <w:t>Zlecający: SZEF</w:t>
        <w:br/>
      </w:r>
    </w:p>
    <w:p/>
    <w:p>
      <w:pPr>
        <w:pStyle w:val="Heading1"/>
      </w:pPr>
      <w:r>
        <w:t>Produkty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Produkt</w:t>
            </w:r>
          </w:p>
        </w:tc>
        <w:tc>
          <w:tcPr>
            <w:tcW w:type="dxa" w:w="2880"/>
          </w:tcPr>
          <w:p>
            <w:r>
              <w:t>Rozmiar</w:t>
            </w:r>
          </w:p>
        </w:tc>
        <w:tc>
          <w:tcPr>
            <w:tcW w:type="dxa" w:w="2880"/>
          </w:tcPr>
          <w:p>
            <w:r>
              <w:t>Ilość</w:t>
            </w:r>
          </w:p>
        </w:tc>
      </w:tr>
      <w:tr>
        <w:tc>
          <w:tcPr>
            <w:tcW w:type="dxa" w:w="2880"/>
          </w:tcPr>
          <w:p>
            <w:r>
              <w:t>SPODNIE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SPODNIE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SPODNIE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FARTUCH ESD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FARTUCH ESD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FARTUCH ESD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77</w:t>
            </w:r>
          </w:p>
        </w:tc>
      </w:tr>
    </w:tbl>
    <w:p/>
    <w:p>
      <w:pPr>
        <w:jc w:val="right"/>
      </w:pPr>
      <w:r>
        <w:rPr>
          <w:color w:val="777777"/>
          <w:sz w:val="20"/>
        </w:rPr>
        <w:t>Data utworzenia: 2025-03-26 14:30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