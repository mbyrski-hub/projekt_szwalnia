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Data utworzenia: 2025-09-08 08:37</w:t>
      </w:r>
    </w:p>
    <w:p>
      <w:pPr>
        <w:jc w:val="center"/>
      </w:pPr>
      <w:r>
        <w:rPr>
          <w:b/>
          <w:color w:val="0056B3"/>
          <w:sz w:val="48"/>
        </w:rPr>
        <w:t>Zlecenie - Szwalnia</w:t>
      </w:r>
    </w:p>
    <w:p>
      <w:pPr>
        <w:jc w:val="center"/>
      </w:pPr>
      <w:r>
        <w:rPr>
          <w:b/>
          <w:sz w:val="32"/>
        </w:rPr>
        <w:t>Nr zlecenia: 2025/09/08-1</w:t>
      </w:r>
    </w:p>
    <w:p/>
    <w:p>
      <w:r>
        <w:rPr>
          <w:b/>
        </w:rPr>
        <w:t xml:space="preserve">Klient: </w:t>
      </w:r>
      <w:r>
        <w:rPr>
          <w:sz w:val="24"/>
        </w:rPr>
        <w:t>KLINGSPOR</w:t>
      </w:r>
    </w:p>
    <w:p>
      <w:r>
        <w:rPr>
          <w:b/>
        </w:rPr>
        <w:t xml:space="preserve">Opis: </w:t>
      </w:r>
      <w:r>
        <w:rPr>
          <w:sz w:val="24"/>
        </w:rPr>
        <w:t>BLUZA</w:t>
      </w:r>
    </w:p>
    <w:p>
      <w:r>
        <w:rPr>
          <w:b/>
        </w:rPr>
        <w:t xml:space="preserve">Tkanina: </w:t>
      </w:r>
      <w:r>
        <w:rPr>
          <w:sz w:val="24"/>
        </w:rPr>
        <w:t>100 % BAWEŁNA SZARA</w:t>
      </w:r>
    </w:p>
    <w:p>
      <w:r>
        <w:rPr>
          <w:b/>
        </w:rPr>
        <w:t xml:space="preserve">Logowanie: </w:t>
      </w:r>
      <w:r>
        <w:rPr>
          <w:sz w:val="24"/>
        </w:rPr>
        <w:t>NA GOTOWYM</w:t>
      </w:r>
    </w:p>
    <w:p>
      <w:r>
        <w:rPr>
          <w:b/>
        </w:rPr>
        <w:t xml:space="preserve">Termin: </w:t>
      </w:r>
      <w:r>
        <w:rPr>
          <w:sz w:val="24"/>
        </w:rPr>
        <w:t>2025-09-20</w:t>
      </w:r>
    </w:p>
    <w:p>
      <w:r>
        <w:rPr>
          <w:b/>
        </w:rPr>
        <w:t xml:space="preserve">Zlecający: </w:t>
      </w:r>
      <w:r>
        <w:rPr>
          <w:sz w:val="24"/>
        </w:rPr>
        <w:t>SZEF</w:t>
      </w:r>
    </w:p>
    <w:p/>
    <w:p>
      <w:pPr>
        <w:pStyle w:val="Heading2"/>
      </w:pPr>
      <w:r>
        <w:t>Produkty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Produkt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Rozmiar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Ilość</w:t>
            </w:r>
          </w:p>
        </w:tc>
      </w:tr>
      <w:tr>
        <w:tc>
          <w:tcPr>
            <w:tcW w:type="dxa" w:w="2880"/>
          </w:tcPr>
          <w:p>
            <w:r>
              <w:t>BLUZA_KLINGSPOR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BLUZA_KLINGSPOR</w:t>
            </w:r>
          </w:p>
        </w:tc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BLUZA_KLINGSPOR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